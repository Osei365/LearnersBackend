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planet is closest to the Sun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A.Earth    B. Jupiter    C.Mercury    D.Venus    E.Mars</w:t>
      </w:r>
    </w:p>
    <w:p>
      <w:r>
        <w:rPr>
          <w:b/>
        </w:rPr>
        <w:t>Question 2</w:t>
      </w:r>
    </w:p>
    <w:p>
      <w:r>
        <w:t>Who painted the Mona Lisa?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A.Pablo Picasso    B.  Leonardo da Vinci    C.Michelangelo    D.Rembrandt    E.Vincent van Gogh</w:t>
      </w:r>
    </w:p>
    <w:p>
      <w:r>
        <w:rPr>
          <w:b/>
        </w:rPr>
        <w:t>Question 3</w:t>
      </w:r>
    </w:p>
    <w:p>
      <w:r>
        <w:t>What is the capital of France?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artur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A.Madrid    B.Berlin     C.London    D.Rome     E.Paris</w:t>
      </w:r>
    </w:p>
    <w:p>
      <w:r>
        <w:rPr>
          <w:b/>
        </w:rPr>
        <w:t>Question 4</w:t>
      </w:r>
    </w:p>
    <w:p>
      <w:r>
        <w:t>What is the chemical symbol for water</w:t>
      </w:r>
    </w:p>
    <w:p>
      <w:r>
        <w:t>A. CO2    B. NaCl    C.O2    D.C6H12O6    E.H2O</w:t>
      </w:r>
    </w:p>
    <w:p>
      <w:r>
        <w:rPr>
          <w:b/>
        </w:rPr>
        <w:t>Question 5</w:t>
      </w:r>
    </w:p>
    <w:p>
      <w:r>
        <w:t>Who wrote "To Kill a Mockingbird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vi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A.J.K. Rowling    B. Harper Lee    C.George Orwell    D.Ernest Hemingway    E.Stephen 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