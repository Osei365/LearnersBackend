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 A word used instead of noun    B A verb    C an adjective    D A name of animal place or thing    E an action word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