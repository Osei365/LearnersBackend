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 1</w:t>
      </w:r>
    </w:p>
    <w:p>
      <w:r>
        <w:t>which of the options is a homophone of flower</w:t>
      </w:r>
    </w:p>
    <w:p>
      <w:r>
        <w:drawing>
          <wp:inline xmlns:a="http://schemas.openxmlformats.org/drawingml/2006/main" xmlns:pic="http://schemas.openxmlformats.org/drawingml/2006/picture">
            <wp:extent cx="18288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A.flour    B.flora    C.flamingo    D.flight    E.float</w:t>
      </w:r>
    </w:p>
    <w:p>
      <w:r>
        <w:rPr>
          <w:b/>
        </w:rPr>
        <w:t>Question 2</w:t>
      </w:r>
    </w:p>
    <w:p>
      <w:r>
        <w:t>which of the options is a palindrom?</w:t>
      </w:r>
    </w:p>
    <w:p>
      <w:r>
        <w:t>A.madam    B.me    C.pick    D.pin    E.run</w:t>
      </w:r>
    </w:p>
    <w:p>
      <w:r>
        <w:rPr>
          <w:b/>
        </w:rPr>
        <w:t>Question 3</w:t>
      </w:r>
    </w:p>
    <w:p>
      <w:r>
        <w:t>what is the opposite of short</w:t>
      </w:r>
    </w:p>
    <w:p>
      <w:r>
        <w:t>A.tall    B.slim    C.great    D.long    E.big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