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A noun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A.D-Day invasion    B.Invasion of Poland    C.ssss    D.20    E.palindrome</w:t>
      </w:r>
    </w:p>
    <w:p>
      <w:r>
        <w:rPr>
          <w:b/>
        </w:rPr>
        <w:t>Question 2</w:t>
      </w:r>
    </w:p>
    <w:p>
      <w:r>
        <w:t>What is a noun?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erature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A.A doing word    B.A name of an animal place or thing     C.An action word    D.A word    E.A doing thing</w:t>
      </w:r>
    </w:p>
    <w:p>
      <w:r>
        <w:rPr>
          <w:b/>
        </w:rPr>
        <w:t>Question 3</w:t>
      </w:r>
    </w:p>
    <w:p>
      <w:r>
        <w:t>what is an adjective?</w:t>
      </w:r>
    </w:p>
    <w:p>
      <w:r>
        <w:t>A.an action    B.a word used instaed of a noun    C.a word that qualifies a noun    D.a doing word    E.A figure of speech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