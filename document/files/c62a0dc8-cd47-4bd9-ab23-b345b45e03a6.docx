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2 + 2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gebr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2    B 12    C 22    D 4   E 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