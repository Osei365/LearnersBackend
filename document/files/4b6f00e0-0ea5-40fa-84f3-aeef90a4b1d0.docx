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what is a palindrome</w:t>
      </w:r>
    </w:p>
    <w:p>
      <w:r>
        <w:t>A palindrome    B yes    C false    D radar   E CD-Day invasion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