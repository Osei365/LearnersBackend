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what is an adjective?</w:t>
      </w:r>
    </w:p>
    <w:p>
      <w:r>
        <w:t>A a doing word    B a word that qualifies a noun    C a word used instaed of a noun    D A figure of speech   E an action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